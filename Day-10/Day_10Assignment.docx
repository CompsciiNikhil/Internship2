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1617C" w14:textId="77777777" w:rsidR="008707D9" w:rsidRPr="00F0095B" w:rsidRDefault="00000000" w:rsidP="00F0095B">
      <w:pPr>
        <w:pStyle w:val="Title"/>
        <w:pBdr>
          <w:bottom w:val="single" w:sz="8" w:space="17" w:color="4F81BD" w:themeColor="accent1"/>
        </w:pBdr>
        <w:spacing w:line="360" w:lineRule="auto"/>
        <w:rPr>
          <w:rFonts w:ascii="Times New Roman" w:hAnsi="Times New Roman" w:cs="Times New Roman"/>
          <w:color w:val="auto"/>
        </w:rPr>
      </w:pPr>
      <w:r w:rsidRPr="00F0095B">
        <w:rPr>
          <w:rFonts w:ascii="Times New Roman" w:hAnsi="Times New Roman" w:cs="Times New Roman"/>
          <w:color w:val="auto"/>
        </w:rPr>
        <w:t>Transformers: The Backbone of Modern Deep Learning</w:t>
      </w:r>
    </w:p>
    <w:p w14:paraId="415576FD" w14:textId="77777777" w:rsidR="008707D9" w:rsidRPr="00F0095B" w:rsidRDefault="00000000" w:rsidP="00F0095B">
      <w:pPr>
        <w:pStyle w:val="Heading1"/>
        <w:spacing w:line="360" w:lineRule="auto"/>
        <w:rPr>
          <w:rFonts w:ascii="Times New Roman" w:hAnsi="Times New Roman" w:cs="Times New Roman"/>
          <w:color w:val="auto"/>
        </w:rPr>
      </w:pPr>
      <w:r w:rsidRPr="00F0095B">
        <w:rPr>
          <w:rFonts w:ascii="Times New Roman" w:hAnsi="Times New Roman" w:cs="Times New Roman"/>
          <w:color w:val="auto"/>
        </w:rPr>
        <w:t>1. Introduction</w:t>
      </w:r>
    </w:p>
    <w:p w14:paraId="06C29072" w14:textId="77777777" w:rsidR="008707D9" w:rsidRPr="00F0095B" w:rsidRDefault="00000000" w:rsidP="00F0095B">
      <w:pPr>
        <w:spacing w:line="360" w:lineRule="auto"/>
        <w:rPr>
          <w:rFonts w:ascii="Times New Roman" w:hAnsi="Times New Roman" w:cs="Times New Roman"/>
          <w:sz w:val="24"/>
          <w:szCs w:val="24"/>
        </w:rPr>
      </w:pPr>
      <w:r w:rsidRPr="00F0095B">
        <w:rPr>
          <w:rFonts w:ascii="Times New Roman" w:hAnsi="Times New Roman" w:cs="Times New Roman"/>
          <w:sz w:val="24"/>
          <w:szCs w:val="24"/>
        </w:rPr>
        <w:t>Transformers have emerged as a foundational architecture in modern deep learning, particularly in natural language processing (NLP). Introduced in 2017 by Vaswani et al. in the paper "Attention is All You Need", the transformer model replaced recurrent and convolutional models in many tasks due to its efficiency and performance.</w:t>
      </w:r>
    </w:p>
    <w:p w14:paraId="712C1DC2" w14:textId="77777777" w:rsidR="008707D9" w:rsidRPr="00F0095B" w:rsidRDefault="00000000" w:rsidP="00F0095B">
      <w:pPr>
        <w:pStyle w:val="Heading1"/>
        <w:spacing w:line="360" w:lineRule="auto"/>
        <w:rPr>
          <w:rFonts w:ascii="Times New Roman" w:hAnsi="Times New Roman" w:cs="Times New Roman"/>
          <w:color w:val="auto"/>
        </w:rPr>
      </w:pPr>
      <w:r w:rsidRPr="00F0095B">
        <w:rPr>
          <w:rFonts w:ascii="Times New Roman" w:hAnsi="Times New Roman" w:cs="Times New Roman"/>
          <w:color w:val="auto"/>
        </w:rPr>
        <w:t>2. Core Idea</w:t>
      </w:r>
    </w:p>
    <w:p w14:paraId="447E8C18" w14:textId="77777777" w:rsidR="008707D9" w:rsidRPr="00F0095B" w:rsidRDefault="00000000" w:rsidP="00F0095B">
      <w:pPr>
        <w:spacing w:line="360" w:lineRule="auto"/>
        <w:rPr>
          <w:rFonts w:ascii="Times New Roman" w:hAnsi="Times New Roman" w:cs="Times New Roman"/>
          <w:sz w:val="24"/>
          <w:szCs w:val="24"/>
        </w:rPr>
      </w:pPr>
      <w:r w:rsidRPr="00F0095B">
        <w:rPr>
          <w:rFonts w:ascii="Times New Roman" w:hAnsi="Times New Roman" w:cs="Times New Roman"/>
          <w:sz w:val="24"/>
          <w:szCs w:val="24"/>
        </w:rPr>
        <w:t>Self-Attention Mechanism</w:t>
      </w:r>
      <w:r w:rsidRPr="00F0095B">
        <w:rPr>
          <w:rFonts w:ascii="Times New Roman" w:hAnsi="Times New Roman" w:cs="Times New Roman"/>
          <w:sz w:val="24"/>
          <w:szCs w:val="24"/>
        </w:rPr>
        <w:br/>
        <w:t>- The core idea of transformers is the self-attention mechanism, which enables the model to weigh the importance of different words in a sequence relative to each other.</w:t>
      </w:r>
      <w:r w:rsidRPr="00F0095B">
        <w:rPr>
          <w:rFonts w:ascii="Times New Roman" w:hAnsi="Times New Roman" w:cs="Times New Roman"/>
          <w:sz w:val="24"/>
          <w:szCs w:val="24"/>
        </w:rPr>
        <w:br/>
        <w:t>- Unlike RNNs and LSTMs, transformers allow parallel processing of sequences, making training faster and more scalable.</w:t>
      </w:r>
      <w:r w:rsidRPr="00F0095B">
        <w:rPr>
          <w:rFonts w:ascii="Times New Roman" w:hAnsi="Times New Roman" w:cs="Times New Roman"/>
          <w:sz w:val="24"/>
          <w:szCs w:val="24"/>
        </w:rPr>
        <w:br/>
      </w:r>
      <w:r w:rsidRPr="00F0095B">
        <w:rPr>
          <w:rFonts w:ascii="Times New Roman" w:hAnsi="Times New Roman" w:cs="Times New Roman"/>
          <w:sz w:val="24"/>
          <w:szCs w:val="24"/>
        </w:rPr>
        <w:br/>
        <w:t>Architecture Overview</w:t>
      </w:r>
      <w:r w:rsidRPr="00F0095B">
        <w:rPr>
          <w:rFonts w:ascii="Times New Roman" w:hAnsi="Times New Roman" w:cs="Times New Roman"/>
          <w:sz w:val="24"/>
          <w:szCs w:val="24"/>
        </w:rPr>
        <w:br/>
        <w:t>- Encoder-Decoder Structure: The transformer consists of encoders (for understanding input) and decoders (for generating output).</w:t>
      </w:r>
      <w:r w:rsidRPr="00F0095B">
        <w:rPr>
          <w:rFonts w:ascii="Times New Roman" w:hAnsi="Times New Roman" w:cs="Times New Roman"/>
          <w:sz w:val="24"/>
          <w:szCs w:val="24"/>
        </w:rPr>
        <w:br/>
        <w:t>- Multi-Head Attention: Processes different representations of the input in parallel.</w:t>
      </w:r>
      <w:r w:rsidRPr="00F0095B">
        <w:rPr>
          <w:rFonts w:ascii="Times New Roman" w:hAnsi="Times New Roman" w:cs="Times New Roman"/>
          <w:sz w:val="24"/>
          <w:szCs w:val="24"/>
        </w:rPr>
        <w:br/>
        <w:t>- Positional Encoding: Since transformers lack recurrence, positional encodings are added to input embeddings to retain order information.</w:t>
      </w:r>
    </w:p>
    <w:p w14:paraId="45D14EDC" w14:textId="77777777" w:rsidR="008707D9" w:rsidRPr="00F0095B" w:rsidRDefault="00000000" w:rsidP="00F0095B">
      <w:pPr>
        <w:pStyle w:val="Heading1"/>
        <w:spacing w:line="360" w:lineRule="auto"/>
        <w:rPr>
          <w:rFonts w:ascii="Times New Roman" w:hAnsi="Times New Roman" w:cs="Times New Roman"/>
          <w:color w:val="auto"/>
        </w:rPr>
      </w:pPr>
      <w:r w:rsidRPr="00F0095B">
        <w:rPr>
          <w:rFonts w:ascii="Times New Roman" w:hAnsi="Times New Roman" w:cs="Times New Roman"/>
          <w:color w:val="auto"/>
        </w:rPr>
        <w:t>3. Key Applications</w:t>
      </w:r>
    </w:p>
    <w:p w14:paraId="09CB151B" w14:textId="77777777" w:rsidR="008707D9" w:rsidRPr="00F0095B" w:rsidRDefault="00000000" w:rsidP="00F0095B">
      <w:pPr>
        <w:spacing w:line="360" w:lineRule="auto"/>
        <w:rPr>
          <w:rFonts w:ascii="Times New Roman" w:hAnsi="Times New Roman" w:cs="Times New Roman"/>
          <w:sz w:val="24"/>
          <w:szCs w:val="24"/>
        </w:rPr>
      </w:pPr>
      <w:r w:rsidRPr="00F0095B">
        <w:rPr>
          <w:rFonts w:ascii="Times New Roman" w:hAnsi="Times New Roman" w:cs="Times New Roman"/>
          <w:sz w:val="24"/>
          <w:szCs w:val="24"/>
        </w:rPr>
        <w:t>Natural Language Processing (NLP)</w:t>
      </w:r>
      <w:r w:rsidRPr="00F0095B">
        <w:rPr>
          <w:rFonts w:ascii="Times New Roman" w:hAnsi="Times New Roman" w:cs="Times New Roman"/>
          <w:sz w:val="24"/>
          <w:szCs w:val="24"/>
        </w:rPr>
        <w:br/>
        <w:t>- Text classification, machine translation, summarization, sentiment analysis</w:t>
      </w:r>
      <w:r w:rsidRPr="00F0095B">
        <w:rPr>
          <w:rFonts w:ascii="Times New Roman" w:hAnsi="Times New Roman" w:cs="Times New Roman"/>
          <w:sz w:val="24"/>
          <w:szCs w:val="24"/>
        </w:rPr>
        <w:br/>
        <w:t>- Models: BERT, GPT series, RoBERTa, T5</w:t>
      </w:r>
      <w:r w:rsidRPr="00F0095B">
        <w:rPr>
          <w:rFonts w:ascii="Times New Roman" w:hAnsi="Times New Roman" w:cs="Times New Roman"/>
          <w:sz w:val="24"/>
          <w:szCs w:val="24"/>
        </w:rPr>
        <w:br/>
      </w:r>
      <w:r w:rsidRPr="00F0095B">
        <w:rPr>
          <w:rFonts w:ascii="Times New Roman" w:hAnsi="Times New Roman" w:cs="Times New Roman"/>
          <w:sz w:val="24"/>
          <w:szCs w:val="24"/>
        </w:rPr>
        <w:lastRenderedPageBreak/>
        <w:br/>
        <w:t>Computer Vision</w:t>
      </w:r>
      <w:r w:rsidRPr="00F0095B">
        <w:rPr>
          <w:rFonts w:ascii="Times New Roman" w:hAnsi="Times New Roman" w:cs="Times New Roman"/>
          <w:sz w:val="24"/>
          <w:szCs w:val="24"/>
        </w:rPr>
        <w:br/>
        <w:t>- Vision Transformers (ViT) treat images as sequences of patches</w:t>
      </w:r>
      <w:r w:rsidRPr="00F0095B">
        <w:rPr>
          <w:rFonts w:ascii="Times New Roman" w:hAnsi="Times New Roman" w:cs="Times New Roman"/>
          <w:sz w:val="24"/>
          <w:szCs w:val="24"/>
        </w:rPr>
        <w:br/>
        <w:t>- Compete with or outperform CNNs in image classification and detection tasks</w:t>
      </w:r>
      <w:r w:rsidRPr="00F0095B">
        <w:rPr>
          <w:rFonts w:ascii="Times New Roman" w:hAnsi="Times New Roman" w:cs="Times New Roman"/>
          <w:sz w:val="24"/>
          <w:szCs w:val="24"/>
        </w:rPr>
        <w:br/>
      </w:r>
      <w:r w:rsidRPr="00F0095B">
        <w:rPr>
          <w:rFonts w:ascii="Times New Roman" w:hAnsi="Times New Roman" w:cs="Times New Roman"/>
          <w:sz w:val="24"/>
          <w:szCs w:val="24"/>
        </w:rPr>
        <w:br/>
        <w:t>Speech and Audio</w:t>
      </w:r>
      <w:r w:rsidRPr="00F0095B">
        <w:rPr>
          <w:rFonts w:ascii="Times New Roman" w:hAnsi="Times New Roman" w:cs="Times New Roman"/>
          <w:sz w:val="24"/>
          <w:szCs w:val="24"/>
        </w:rPr>
        <w:br/>
        <w:t>- Transformer-based models like Wav2Vec 2.0 are used in speech recognition systems and voice assistants</w:t>
      </w:r>
      <w:r w:rsidRPr="00F0095B">
        <w:rPr>
          <w:rFonts w:ascii="Times New Roman" w:hAnsi="Times New Roman" w:cs="Times New Roman"/>
          <w:sz w:val="24"/>
          <w:szCs w:val="24"/>
        </w:rPr>
        <w:br/>
      </w:r>
      <w:r w:rsidRPr="00F0095B">
        <w:rPr>
          <w:rFonts w:ascii="Times New Roman" w:hAnsi="Times New Roman" w:cs="Times New Roman"/>
          <w:sz w:val="24"/>
          <w:szCs w:val="24"/>
        </w:rPr>
        <w:br/>
        <w:t>Multimodal Models</w:t>
      </w:r>
      <w:r w:rsidRPr="00F0095B">
        <w:rPr>
          <w:rFonts w:ascii="Times New Roman" w:hAnsi="Times New Roman" w:cs="Times New Roman"/>
          <w:sz w:val="24"/>
          <w:szCs w:val="24"/>
        </w:rPr>
        <w:br/>
        <w:t>- CLIP, DALL·E, and Flamingo combine text and image processing for captioning, image generation, and reasoning</w:t>
      </w:r>
      <w:r w:rsidRPr="00F0095B">
        <w:rPr>
          <w:rFonts w:ascii="Times New Roman" w:hAnsi="Times New Roman" w:cs="Times New Roman"/>
          <w:sz w:val="24"/>
          <w:szCs w:val="24"/>
        </w:rPr>
        <w:br/>
      </w:r>
      <w:r w:rsidRPr="00F0095B">
        <w:rPr>
          <w:rFonts w:ascii="Times New Roman" w:hAnsi="Times New Roman" w:cs="Times New Roman"/>
          <w:sz w:val="24"/>
          <w:szCs w:val="24"/>
        </w:rPr>
        <w:br/>
        <w:t>Biology and Healthcare</w:t>
      </w:r>
      <w:r w:rsidRPr="00F0095B">
        <w:rPr>
          <w:rFonts w:ascii="Times New Roman" w:hAnsi="Times New Roman" w:cs="Times New Roman"/>
          <w:sz w:val="24"/>
          <w:szCs w:val="24"/>
        </w:rPr>
        <w:br/>
        <w:t>- AlphaFold by DeepMind uses transformers for protein folding prediction</w:t>
      </w:r>
    </w:p>
    <w:p w14:paraId="4EF575B7" w14:textId="77777777" w:rsidR="008707D9" w:rsidRPr="00F0095B" w:rsidRDefault="00000000" w:rsidP="00F0095B">
      <w:pPr>
        <w:pStyle w:val="Heading1"/>
        <w:spacing w:line="360" w:lineRule="auto"/>
        <w:rPr>
          <w:rFonts w:ascii="Times New Roman" w:hAnsi="Times New Roman" w:cs="Times New Roman"/>
          <w:color w:val="auto"/>
        </w:rPr>
      </w:pPr>
      <w:r w:rsidRPr="00F0095B">
        <w:rPr>
          <w:rFonts w:ascii="Times New Roman" w:hAnsi="Times New Roman" w:cs="Times New Roman"/>
          <w:color w:val="auto"/>
        </w:rPr>
        <w:t>4. Future Potential</w:t>
      </w:r>
    </w:p>
    <w:p w14:paraId="39B1BD34" w14:textId="77777777" w:rsidR="008707D9" w:rsidRPr="00F0095B" w:rsidRDefault="00000000" w:rsidP="00F0095B">
      <w:pPr>
        <w:spacing w:line="360" w:lineRule="auto"/>
        <w:rPr>
          <w:rFonts w:ascii="Times New Roman" w:hAnsi="Times New Roman" w:cs="Times New Roman"/>
          <w:sz w:val="24"/>
          <w:szCs w:val="24"/>
        </w:rPr>
      </w:pPr>
      <w:r w:rsidRPr="00F0095B">
        <w:rPr>
          <w:rFonts w:ascii="Times New Roman" w:hAnsi="Times New Roman" w:cs="Times New Roman"/>
          <w:sz w:val="24"/>
          <w:szCs w:val="24"/>
        </w:rPr>
        <w:t>General-Purpose AI</w:t>
      </w:r>
      <w:r w:rsidRPr="00F0095B">
        <w:rPr>
          <w:rFonts w:ascii="Times New Roman" w:hAnsi="Times New Roman" w:cs="Times New Roman"/>
          <w:sz w:val="24"/>
          <w:szCs w:val="24"/>
        </w:rPr>
        <w:br/>
        <w:t>- Transformers form the basis of large-scale models like GPT-4, PaLM, Gemini, and LLaMA</w:t>
      </w:r>
      <w:r w:rsidRPr="00F0095B">
        <w:rPr>
          <w:rFonts w:ascii="Times New Roman" w:hAnsi="Times New Roman" w:cs="Times New Roman"/>
          <w:sz w:val="24"/>
          <w:szCs w:val="24"/>
        </w:rPr>
        <w:br/>
      </w:r>
      <w:r w:rsidRPr="00F0095B">
        <w:rPr>
          <w:rFonts w:ascii="Times New Roman" w:hAnsi="Times New Roman" w:cs="Times New Roman"/>
          <w:sz w:val="24"/>
          <w:szCs w:val="24"/>
        </w:rPr>
        <w:br/>
        <w:t>Cross-Domain Transferability</w:t>
      </w:r>
      <w:r w:rsidRPr="00F0095B">
        <w:rPr>
          <w:rFonts w:ascii="Times New Roman" w:hAnsi="Times New Roman" w:cs="Times New Roman"/>
          <w:sz w:val="24"/>
          <w:szCs w:val="24"/>
        </w:rPr>
        <w:br/>
        <w:t>- Applied in diverse fields like robotics, drug discovery, and autonomous systems</w:t>
      </w:r>
      <w:r w:rsidRPr="00F0095B">
        <w:rPr>
          <w:rFonts w:ascii="Times New Roman" w:hAnsi="Times New Roman" w:cs="Times New Roman"/>
          <w:sz w:val="24"/>
          <w:szCs w:val="24"/>
        </w:rPr>
        <w:br/>
      </w:r>
      <w:r w:rsidRPr="00F0095B">
        <w:rPr>
          <w:rFonts w:ascii="Times New Roman" w:hAnsi="Times New Roman" w:cs="Times New Roman"/>
          <w:sz w:val="24"/>
          <w:szCs w:val="24"/>
        </w:rPr>
        <w:br/>
        <w:t>Open-Source and Democratization</w:t>
      </w:r>
      <w:r w:rsidRPr="00F0095B">
        <w:rPr>
          <w:rFonts w:ascii="Times New Roman" w:hAnsi="Times New Roman" w:cs="Times New Roman"/>
          <w:sz w:val="24"/>
          <w:szCs w:val="24"/>
        </w:rPr>
        <w:br/>
        <w:t>- Projects like BLOOM, LLaMA, and Falcon make models accessible worldwide</w:t>
      </w:r>
      <w:r w:rsidRPr="00F0095B">
        <w:rPr>
          <w:rFonts w:ascii="Times New Roman" w:hAnsi="Times New Roman" w:cs="Times New Roman"/>
          <w:sz w:val="24"/>
          <w:szCs w:val="24"/>
        </w:rPr>
        <w:br/>
      </w:r>
      <w:r w:rsidRPr="00F0095B">
        <w:rPr>
          <w:rFonts w:ascii="Times New Roman" w:hAnsi="Times New Roman" w:cs="Times New Roman"/>
          <w:sz w:val="24"/>
          <w:szCs w:val="24"/>
        </w:rPr>
        <w:br/>
        <w:t>Integration into Daily Applications</w:t>
      </w:r>
      <w:r w:rsidRPr="00F0095B">
        <w:rPr>
          <w:rFonts w:ascii="Times New Roman" w:hAnsi="Times New Roman" w:cs="Times New Roman"/>
          <w:sz w:val="24"/>
          <w:szCs w:val="24"/>
        </w:rPr>
        <w:br/>
        <w:t>- Powering search engines, chatbots, virtual assistants, and more</w:t>
      </w:r>
    </w:p>
    <w:p w14:paraId="72B457EB" w14:textId="77777777" w:rsidR="008707D9" w:rsidRPr="00F0095B" w:rsidRDefault="00000000" w:rsidP="00F0095B">
      <w:pPr>
        <w:pStyle w:val="Heading1"/>
        <w:spacing w:line="360" w:lineRule="auto"/>
        <w:rPr>
          <w:rFonts w:ascii="Times New Roman" w:hAnsi="Times New Roman" w:cs="Times New Roman"/>
          <w:color w:val="auto"/>
        </w:rPr>
      </w:pPr>
      <w:r w:rsidRPr="00F0095B">
        <w:rPr>
          <w:rFonts w:ascii="Times New Roman" w:hAnsi="Times New Roman" w:cs="Times New Roman"/>
          <w:color w:val="auto"/>
        </w:rPr>
        <w:lastRenderedPageBreak/>
        <w:t>5. Limitations and Challenges</w:t>
      </w:r>
    </w:p>
    <w:p w14:paraId="0B9DBF05" w14:textId="77777777" w:rsidR="008707D9" w:rsidRPr="00F0095B" w:rsidRDefault="00000000" w:rsidP="00F0095B">
      <w:pPr>
        <w:spacing w:line="360" w:lineRule="auto"/>
        <w:rPr>
          <w:rFonts w:ascii="Times New Roman" w:hAnsi="Times New Roman" w:cs="Times New Roman"/>
          <w:sz w:val="24"/>
          <w:szCs w:val="24"/>
        </w:rPr>
      </w:pPr>
      <w:r w:rsidRPr="00F0095B">
        <w:rPr>
          <w:rFonts w:ascii="Times New Roman" w:hAnsi="Times New Roman" w:cs="Times New Roman"/>
          <w:sz w:val="24"/>
          <w:szCs w:val="24"/>
        </w:rPr>
        <w:t>- High Computational Cost: Requires significant hardware and energy</w:t>
      </w:r>
      <w:r w:rsidRPr="00F0095B">
        <w:rPr>
          <w:rFonts w:ascii="Times New Roman" w:hAnsi="Times New Roman" w:cs="Times New Roman"/>
          <w:sz w:val="24"/>
          <w:szCs w:val="24"/>
        </w:rPr>
        <w:br/>
        <w:t>- Large Data Requirements: Needs massive datasets</w:t>
      </w:r>
      <w:r w:rsidRPr="00F0095B">
        <w:rPr>
          <w:rFonts w:ascii="Times New Roman" w:hAnsi="Times New Roman" w:cs="Times New Roman"/>
          <w:sz w:val="24"/>
          <w:szCs w:val="24"/>
        </w:rPr>
        <w:br/>
        <w:t>- Hallucination and Bias: May generate incorrect or biased content</w:t>
      </w:r>
      <w:r w:rsidRPr="00F0095B">
        <w:rPr>
          <w:rFonts w:ascii="Times New Roman" w:hAnsi="Times New Roman" w:cs="Times New Roman"/>
          <w:sz w:val="24"/>
          <w:szCs w:val="24"/>
        </w:rPr>
        <w:br/>
        <w:t>- Interpretability: Still difficult to understand decision-making</w:t>
      </w:r>
    </w:p>
    <w:p w14:paraId="3DB5E4FB" w14:textId="77777777" w:rsidR="008707D9" w:rsidRPr="00F0095B" w:rsidRDefault="00000000" w:rsidP="00F0095B">
      <w:pPr>
        <w:pStyle w:val="Heading1"/>
        <w:spacing w:line="360" w:lineRule="auto"/>
        <w:rPr>
          <w:rFonts w:ascii="Times New Roman" w:hAnsi="Times New Roman" w:cs="Times New Roman"/>
          <w:color w:val="auto"/>
        </w:rPr>
      </w:pPr>
      <w:r w:rsidRPr="00F0095B">
        <w:rPr>
          <w:rFonts w:ascii="Times New Roman" w:hAnsi="Times New Roman" w:cs="Times New Roman"/>
          <w:color w:val="auto"/>
        </w:rPr>
        <w:t>6.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7"/>
        <w:gridCol w:w="5429"/>
      </w:tblGrid>
      <w:tr w:rsidR="00F0095B" w:rsidRPr="00F0095B" w14:paraId="4CAF65BB" w14:textId="77777777" w:rsidTr="00F0095B">
        <w:trPr>
          <w:tblHeader/>
          <w:tblCellSpacing w:w="15" w:type="dxa"/>
        </w:trPr>
        <w:tc>
          <w:tcPr>
            <w:tcW w:w="0" w:type="auto"/>
            <w:vAlign w:val="center"/>
            <w:hideMark/>
          </w:tcPr>
          <w:p w14:paraId="007BB363" w14:textId="77777777" w:rsidR="00F0095B" w:rsidRPr="00F0095B" w:rsidRDefault="00F0095B" w:rsidP="00F0095B">
            <w:pPr>
              <w:spacing w:line="360" w:lineRule="auto"/>
              <w:rPr>
                <w:rFonts w:ascii="Times New Roman" w:hAnsi="Times New Roman" w:cs="Times New Roman"/>
                <w:b/>
                <w:bCs/>
              </w:rPr>
            </w:pPr>
            <w:r w:rsidRPr="00F0095B">
              <w:rPr>
                <w:rFonts w:ascii="Times New Roman" w:hAnsi="Times New Roman" w:cs="Times New Roman"/>
                <w:b/>
                <w:bCs/>
              </w:rPr>
              <w:t>Aspect</w:t>
            </w:r>
          </w:p>
        </w:tc>
        <w:tc>
          <w:tcPr>
            <w:tcW w:w="0" w:type="auto"/>
            <w:vAlign w:val="center"/>
            <w:hideMark/>
          </w:tcPr>
          <w:p w14:paraId="249D96D0" w14:textId="77777777" w:rsidR="00F0095B" w:rsidRPr="00F0095B" w:rsidRDefault="00F0095B" w:rsidP="00F0095B">
            <w:pPr>
              <w:spacing w:line="360" w:lineRule="auto"/>
              <w:rPr>
                <w:rFonts w:ascii="Times New Roman" w:hAnsi="Times New Roman" w:cs="Times New Roman"/>
                <w:b/>
                <w:bCs/>
              </w:rPr>
            </w:pPr>
            <w:r w:rsidRPr="00F0095B">
              <w:rPr>
                <w:rFonts w:ascii="Times New Roman" w:hAnsi="Times New Roman" w:cs="Times New Roman"/>
                <w:b/>
                <w:bCs/>
              </w:rPr>
              <w:t>Description</w:t>
            </w:r>
          </w:p>
        </w:tc>
      </w:tr>
      <w:tr w:rsidR="00F0095B" w:rsidRPr="00F0095B" w14:paraId="1B53429A" w14:textId="77777777" w:rsidTr="00F0095B">
        <w:trPr>
          <w:tblCellSpacing w:w="15" w:type="dxa"/>
        </w:trPr>
        <w:tc>
          <w:tcPr>
            <w:tcW w:w="0" w:type="auto"/>
            <w:vAlign w:val="center"/>
            <w:hideMark/>
          </w:tcPr>
          <w:p w14:paraId="7FDE96CD" w14:textId="77777777" w:rsidR="00F0095B" w:rsidRPr="00F0095B" w:rsidRDefault="00F0095B" w:rsidP="00F0095B">
            <w:pPr>
              <w:spacing w:line="360" w:lineRule="auto"/>
              <w:rPr>
                <w:rFonts w:ascii="Times New Roman" w:hAnsi="Times New Roman" w:cs="Times New Roman"/>
              </w:rPr>
            </w:pPr>
            <w:r w:rsidRPr="00F0095B">
              <w:rPr>
                <w:rFonts w:ascii="Times New Roman" w:hAnsi="Times New Roman" w:cs="Times New Roman"/>
              </w:rPr>
              <w:t>Architecture</w:t>
            </w:r>
          </w:p>
        </w:tc>
        <w:tc>
          <w:tcPr>
            <w:tcW w:w="0" w:type="auto"/>
            <w:vAlign w:val="center"/>
            <w:hideMark/>
          </w:tcPr>
          <w:p w14:paraId="194C3328" w14:textId="77777777" w:rsidR="00F0095B" w:rsidRPr="00F0095B" w:rsidRDefault="00F0095B" w:rsidP="00F0095B">
            <w:pPr>
              <w:spacing w:line="360" w:lineRule="auto"/>
              <w:rPr>
                <w:rFonts w:ascii="Times New Roman" w:hAnsi="Times New Roman" w:cs="Times New Roman"/>
              </w:rPr>
            </w:pPr>
            <w:r w:rsidRPr="00F0095B">
              <w:rPr>
                <w:rFonts w:ascii="Times New Roman" w:hAnsi="Times New Roman" w:cs="Times New Roman"/>
              </w:rPr>
              <w:t>Self-attention, multi-head attention, positional encoding</w:t>
            </w:r>
          </w:p>
        </w:tc>
      </w:tr>
      <w:tr w:rsidR="00F0095B" w:rsidRPr="00F0095B" w14:paraId="1E250298" w14:textId="77777777" w:rsidTr="00F0095B">
        <w:trPr>
          <w:tblCellSpacing w:w="15" w:type="dxa"/>
        </w:trPr>
        <w:tc>
          <w:tcPr>
            <w:tcW w:w="0" w:type="auto"/>
            <w:vAlign w:val="center"/>
            <w:hideMark/>
          </w:tcPr>
          <w:p w14:paraId="642EC2D8" w14:textId="77777777" w:rsidR="00F0095B" w:rsidRPr="00F0095B" w:rsidRDefault="00F0095B" w:rsidP="00F0095B">
            <w:pPr>
              <w:spacing w:line="360" w:lineRule="auto"/>
              <w:rPr>
                <w:rFonts w:ascii="Times New Roman" w:hAnsi="Times New Roman" w:cs="Times New Roman"/>
              </w:rPr>
            </w:pPr>
            <w:r w:rsidRPr="00F0095B">
              <w:rPr>
                <w:rFonts w:ascii="Times New Roman" w:hAnsi="Times New Roman" w:cs="Times New Roman"/>
              </w:rPr>
              <w:t>Strengths</w:t>
            </w:r>
          </w:p>
        </w:tc>
        <w:tc>
          <w:tcPr>
            <w:tcW w:w="0" w:type="auto"/>
            <w:vAlign w:val="center"/>
            <w:hideMark/>
          </w:tcPr>
          <w:p w14:paraId="70F5BB72" w14:textId="77777777" w:rsidR="00F0095B" w:rsidRPr="00F0095B" w:rsidRDefault="00F0095B" w:rsidP="00F0095B">
            <w:pPr>
              <w:spacing w:line="360" w:lineRule="auto"/>
              <w:rPr>
                <w:rFonts w:ascii="Times New Roman" w:hAnsi="Times New Roman" w:cs="Times New Roman"/>
              </w:rPr>
            </w:pPr>
            <w:r w:rsidRPr="00F0095B">
              <w:rPr>
                <w:rFonts w:ascii="Times New Roman" w:hAnsi="Times New Roman" w:cs="Times New Roman"/>
              </w:rPr>
              <w:t>Parallelism, scalability, handling long-range dependencies</w:t>
            </w:r>
          </w:p>
        </w:tc>
      </w:tr>
      <w:tr w:rsidR="00F0095B" w:rsidRPr="00F0095B" w14:paraId="35AF4D36" w14:textId="77777777" w:rsidTr="00F0095B">
        <w:trPr>
          <w:tblCellSpacing w:w="15" w:type="dxa"/>
        </w:trPr>
        <w:tc>
          <w:tcPr>
            <w:tcW w:w="0" w:type="auto"/>
            <w:vAlign w:val="center"/>
            <w:hideMark/>
          </w:tcPr>
          <w:p w14:paraId="0CE15691" w14:textId="77777777" w:rsidR="00F0095B" w:rsidRPr="00F0095B" w:rsidRDefault="00F0095B" w:rsidP="00F0095B">
            <w:pPr>
              <w:spacing w:line="360" w:lineRule="auto"/>
              <w:rPr>
                <w:rFonts w:ascii="Times New Roman" w:hAnsi="Times New Roman" w:cs="Times New Roman"/>
              </w:rPr>
            </w:pPr>
            <w:r w:rsidRPr="00F0095B">
              <w:rPr>
                <w:rFonts w:ascii="Times New Roman" w:hAnsi="Times New Roman" w:cs="Times New Roman"/>
              </w:rPr>
              <w:t>Key Areas</w:t>
            </w:r>
          </w:p>
        </w:tc>
        <w:tc>
          <w:tcPr>
            <w:tcW w:w="0" w:type="auto"/>
            <w:vAlign w:val="center"/>
            <w:hideMark/>
          </w:tcPr>
          <w:p w14:paraId="3BC2A7E2" w14:textId="77777777" w:rsidR="00F0095B" w:rsidRPr="00F0095B" w:rsidRDefault="00F0095B" w:rsidP="00F0095B">
            <w:pPr>
              <w:spacing w:line="360" w:lineRule="auto"/>
              <w:rPr>
                <w:rFonts w:ascii="Times New Roman" w:hAnsi="Times New Roman" w:cs="Times New Roman"/>
              </w:rPr>
            </w:pPr>
            <w:r w:rsidRPr="00F0095B">
              <w:rPr>
                <w:rFonts w:ascii="Times New Roman" w:hAnsi="Times New Roman" w:cs="Times New Roman"/>
              </w:rPr>
              <w:t>NLP, vision, audio, multimodal learning</w:t>
            </w:r>
          </w:p>
        </w:tc>
      </w:tr>
      <w:tr w:rsidR="00F0095B" w:rsidRPr="00F0095B" w14:paraId="04169782" w14:textId="77777777" w:rsidTr="00F0095B">
        <w:trPr>
          <w:tblCellSpacing w:w="15" w:type="dxa"/>
        </w:trPr>
        <w:tc>
          <w:tcPr>
            <w:tcW w:w="0" w:type="auto"/>
            <w:vAlign w:val="center"/>
            <w:hideMark/>
          </w:tcPr>
          <w:p w14:paraId="2131EEBB" w14:textId="77777777" w:rsidR="00F0095B" w:rsidRPr="00F0095B" w:rsidRDefault="00F0095B" w:rsidP="00F0095B">
            <w:pPr>
              <w:spacing w:line="360" w:lineRule="auto"/>
              <w:rPr>
                <w:rFonts w:ascii="Times New Roman" w:hAnsi="Times New Roman" w:cs="Times New Roman"/>
              </w:rPr>
            </w:pPr>
            <w:r w:rsidRPr="00F0095B">
              <w:rPr>
                <w:rFonts w:ascii="Times New Roman" w:hAnsi="Times New Roman" w:cs="Times New Roman"/>
              </w:rPr>
              <w:t>Notable Models</w:t>
            </w:r>
          </w:p>
        </w:tc>
        <w:tc>
          <w:tcPr>
            <w:tcW w:w="0" w:type="auto"/>
            <w:vAlign w:val="center"/>
            <w:hideMark/>
          </w:tcPr>
          <w:p w14:paraId="13A034CF" w14:textId="77777777" w:rsidR="00F0095B" w:rsidRPr="00F0095B" w:rsidRDefault="00F0095B" w:rsidP="00F0095B">
            <w:pPr>
              <w:spacing w:line="360" w:lineRule="auto"/>
              <w:rPr>
                <w:rFonts w:ascii="Times New Roman" w:hAnsi="Times New Roman" w:cs="Times New Roman"/>
              </w:rPr>
            </w:pPr>
            <w:r w:rsidRPr="00F0095B">
              <w:rPr>
                <w:rFonts w:ascii="Times New Roman" w:hAnsi="Times New Roman" w:cs="Times New Roman"/>
              </w:rPr>
              <w:t xml:space="preserve">GPT, BERT, T5, </w:t>
            </w:r>
            <w:proofErr w:type="spellStart"/>
            <w:r w:rsidRPr="00F0095B">
              <w:rPr>
                <w:rFonts w:ascii="Times New Roman" w:hAnsi="Times New Roman" w:cs="Times New Roman"/>
              </w:rPr>
              <w:t>ViT</w:t>
            </w:r>
            <w:proofErr w:type="spellEnd"/>
            <w:r w:rsidRPr="00F0095B">
              <w:rPr>
                <w:rFonts w:ascii="Times New Roman" w:hAnsi="Times New Roman" w:cs="Times New Roman"/>
              </w:rPr>
              <w:t>, CLIP, AlphaFold</w:t>
            </w:r>
          </w:p>
        </w:tc>
      </w:tr>
      <w:tr w:rsidR="00F0095B" w:rsidRPr="00F0095B" w14:paraId="700AD4FC" w14:textId="77777777" w:rsidTr="00F0095B">
        <w:trPr>
          <w:tblCellSpacing w:w="15" w:type="dxa"/>
        </w:trPr>
        <w:tc>
          <w:tcPr>
            <w:tcW w:w="0" w:type="auto"/>
            <w:vAlign w:val="center"/>
            <w:hideMark/>
          </w:tcPr>
          <w:p w14:paraId="71BF1371" w14:textId="77777777" w:rsidR="00F0095B" w:rsidRPr="00F0095B" w:rsidRDefault="00F0095B" w:rsidP="00F0095B">
            <w:pPr>
              <w:spacing w:line="360" w:lineRule="auto"/>
              <w:rPr>
                <w:rFonts w:ascii="Times New Roman" w:hAnsi="Times New Roman" w:cs="Times New Roman"/>
              </w:rPr>
            </w:pPr>
            <w:r w:rsidRPr="00F0095B">
              <w:rPr>
                <w:rFonts w:ascii="Times New Roman" w:hAnsi="Times New Roman" w:cs="Times New Roman"/>
              </w:rPr>
              <w:t>Challenges</w:t>
            </w:r>
          </w:p>
        </w:tc>
        <w:tc>
          <w:tcPr>
            <w:tcW w:w="0" w:type="auto"/>
            <w:vAlign w:val="center"/>
            <w:hideMark/>
          </w:tcPr>
          <w:p w14:paraId="4A59BF40" w14:textId="77777777" w:rsidR="00F0095B" w:rsidRPr="00F0095B" w:rsidRDefault="00F0095B" w:rsidP="00F0095B">
            <w:pPr>
              <w:spacing w:line="360" w:lineRule="auto"/>
              <w:rPr>
                <w:rFonts w:ascii="Times New Roman" w:hAnsi="Times New Roman" w:cs="Times New Roman"/>
              </w:rPr>
            </w:pPr>
            <w:r w:rsidRPr="00F0095B">
              <w:rPr>
                <w:rFonts w:ascii="Times New Roman" w:hAnsi="Times New Roman" w:cs="Times New Roman"/>
              </w:rPr>
              <w:t>Computational cost, data demand, interpretability issues</w:t>
            </w:r>
          </w:p>
        </w:tc>
      </w:tr>
      <w:tr w:rsidR="00F0095B" w:rsidRPr="00F0095B" w14:paraId="06A3DA3A" w14:textId="77777777" w:rsidTr="00F0095B">
        <w:trPr>
          <w:tblCellSpacing w:w="15" w:type="dxa"/>
        </w:trPr>
        <w:tc>
          <w:tcPr>
            <w:tcW w:w="0" w:type="auto"/>
            <w:vAlign w:val="center"/>
            <w:hideMark/>
          </w:tcPr>
          <w:p w14:paraId="6A99C679" w14:textId="77777777" w:rsidR="00F0095B" w:rsidRPr="00F0095B" w:rsidRDefault="00F0095B" w:rsidP="00F0095B">
            <w:pPr>
              <w:spacing w:line="360" w:lineRule="auto"/>
              <w:rPr>
                <w:rFonts w:ascii="Times New Roman" w:hAnsi="Times New Roman" w:cs="Times New Roman"/>
              </w:rPr>
            </w:pPr>
            <w:r w:rsidRPr="00F0095B">
              <w:rPr>
                <w:rFonts w:ascii="Times New Roman" w:hAnsi="Times New Roman" w:cs="Times New Roman"/>
              </w:rPr>
              <w:t>Future Potential</w:t>
            </w:r>
          </w:p>
        </w:tc>
        <w:tc>
          <w:tcPr>
            <w:tcW w:w="0" w:type="auto"/>
            <w:vAlign w:val="center"/>
            <w:hideMark/>
          </w:tcPr>
          <w:p w14:paraId="286004C6" w14:textId="77777777" w:rsidR="00F0095B" w:rsidRPr="00F0095B" w:rsidRDefault="00F0095B" w:rsidP="00F0095B">
            <w:pPr>
              <w:spacing w:line="360" w:lineRule="auto"/>
              <w:rPr>
                <w:rFonts w:ascii="Times New Roman" w:hAnsi="Times New Roman" w:cs="Times New Roman"/>
              </w:rPr>
            </w:pPr>
            <w:r w:rsidRPr="00F0095B">
              <w:rPr>
                <w:rFonts w:ascii="Times New Roman" w:hAnsi="Times New Roman" w:cs="Times New Roman"/>
              </w:rPr>
              <w:t>Core to AGI, bioinformatics, robotics, real-time applications</w:t>
            </w:r>
          </w:p>
        </w:tc>
      </w:tr>
    </w:tbl>
    <w:p w14:paraId="6EF91E69" w14:textId="77777777" w:rsidR="00255555" w:rsidRDefault="00255555" w:rsidP="00F0095B">
      <w:pPr>
        <w:spacing w:line="360" w:lineRule="auto"/>
        <w:rPr>
          <w:rFonts w:ascii="Times New Roman" w:hAnsi="Times New Roman" w:cs="Times New Roman"/>
        </w:rPr>
      </w:pPr>
    </w:p>
    <w:p w14:paraId="33A60E42" w14:textId="77777777" w:rsidR="00255555" w:rsidRPr="00255555" w:rsidRDefault="00255555" w:rsidP="00255555">
      <w:pPr>
        <w:spacing w:line="360" w:lineRule="auto"/>
        <w:rPr>
          <w:rFonts w:ascii="Times New Roman" w:hAnsi="Times New Roman" w:cs="Times New Roman"/>
          <w:b/>
          <w:bCs/>
          <w:sz w:val="28"/>
          <w:szCs w:val="28"/>
        </w:rPr>
      </w:pPr>
      <w:r w:rsidRPr="00255555">
        <w:rPr>
          <w:rFonts w:ascii="Times New Roman" w:hAnsi="Times New Roman" w:cs="Times New Roman"/>
          <w:b/>
          <w:bCs/>
          <w:sz w:val="28"/>
          <w:szCs w:val="28"/>
        </w:rPr>
        <w:t>Conclusion</w:t>
      </w:r>
    </w:p>
    <w:p w14:paraId="047DBE9D" w14:textId="77777777" w:rsidR="00255555" w:rsidRPr="00255555" w:rsidRDefault="00255555" w:rsidP="00255555">
      <w:pPr>
        <w:spacing w:line="360" w:lineRule="auto"/>
        <w:rPr>
          <w:rFonts w:ascii="Times New Roman" w:hAnsi="Times New Roman" w:cs="Times New Roman"/>
        </w:rPr>
      </w:pPr>
      <w:r w:rsidRPr="00255555">
        <w:rPr>
          <w:rFonts w:ascii="Times New Roman" w:hAnsi="Times New Roman" w:cs="Times New Roman"/>
        </w:rPr>
        <w:t xml:space="preserve">Transformers have revolutionized deep learning by introducing a highly effective and scalable architecture based on self-attention. Unlike traditional models, transformers allow parallel processing of data and excel at capturing long-range dependencies, making them ideal for complex tasks across various domains. Their success in natural language processing has inspired their adoption in computer vision, audio, and multimodal learning, leading to the development of powerful foundation models like GPT, BERT, and </w:t>
      </w:r>
      <w:proofErr w:type="spellStart"/>
      <w:r w:rsidRPr="00255555">
        <w:rPr>
          <w:rFonts w:ascii="Times New Roman" w:hAnsi="Times New Roman" w:cs="Times New Roman"/>
        </w:rPr>
        <w:t>ViT</w:t>
      </w:r>
      <w:proofErr w:type="spellEnd"/>
      <w:r w:rsidRPr="00255555">
        <w:rPr>
          <w:rFonts w:ascii="Times New Roman" w:hAnsi="Times New Roman" w:cs="Times New Roman"/>
        </w:rPr>
        <w:t>.</w:t>
      </w:r>
    </w:p>
    <w:p w14:paraId="67064F32" w14:textId="77777777" w:rsidR="00255555" w:rsidRPr="00255555" w:rsidRDefault="00255555" w:rsidP="00255555">
      <w:pPr>
        <w:spacing w:line="360" w:lineRule="auto"/>
        <w:rPr>
          <w:rFonts w:ascii="Times New Roman" w:hAnsi="Times New Roman" w:cs="Times New Roman"/>
        </w:rPr>
      </w:pPr>
      <w:r w:rsidRPr="00255555">
        <w:rPr>
          <w:rFonts w:ascii="Times New Roman" w:hAnsi="Times New Roman" w:cs="Times New Roman"/>
        </w:rPr>
        <w:t>As research advances and compute becomes more accessible, transformers are expected to drive innovation in general-purpose AI, real-time applications, and scientific discovery. Despite challenges like high computational costs and interpretability issues, the transformative impact of this architecture is undeniable, making it a cornerstone of modern AI.</w:t>
      </w:r>
    </w:p>
    <w:p w14:paraId="2695C910" w14:textId="77777777" w:rsidR="00255555" w:rsidRPr="00F0095B" w:rsidRDefault="00255555" w:rsidP="00F0095B">
      <w:pPr>
        <w:spacing w:line="360" w:lineRule="auto"/>
        <w:rPr>
          <w:rFonts w:ascii="Times New Roman" w:hAnsi="Times New Roman" w:cs="Times New Roman"/>
        </w:rPr>
      </w:pPr>
    </w:p>
    <w:sectPr w:rsidR="00255555" w:rsidRPr="00F009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3193496">
    <w:abstractNumId w:val="8"/>
  </w:num>
  <w:num w:numId="2" w16cid:durableId="1774010968">
    <w:abstractNumId w:val="6"/>
  </w:num>
  <w:num w:numId="3" w16cid:durableId="189924055">
    <w:abstractNumId w:val="5"/>
  </w:num>
  <w:num w:numId="4" w16cid:durableId="889656816">
    <w:abstractNumId w:val="4"/>
  </w:num>
  <w:num w:numId="5" w16cid:durableId="1945795727">
    <w:abstractNumId w:val="7"/>
  </w:num>
  <w:num w:numId="6" w16cid:durableId="1015183231">
    <w:abstractNumId w:val="3"/>
  </w:num>
  <w:num w:numId="7" w16cid:durableId="1364015509">
    <w:abstractNumId w:val="2"/>
  </w:num>
  <w:num w:numId="8" w16cid:durableId="1456949817">
    <w:abstractNumId w:val="1"/>
  </w:num>
  <w:num w:numId="9" w16cid:durableId="2127430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3E49"/>
    <w:rsid w:val="00255555"/>
    <w:rsid w:val="0029639D"/>
    <w:rsid w:val="00326F90"/>
    <w:rsid w:val="00830871"/>
    <w:rsid w:val="008707D9"/>
    <w:rsid w:val="00AA1D8D"/>
    <w:rsid w:val="00B47730"/>
    <w:rsid w:val="00CB0664"/>
    <w:rsid w:val="00F009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7A61A"/>
  <w14:defaultImageDpi w14:val="300"/>
  <w15:docId w15:val="{85777470-9984-4BAF-9B83-08B4B5DB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4130">
      <w:bodyDiv w:val="1"/>
      <w:marLeft w:val="0"/>
      <w:marRight w:val="0"/>
      <w:marTop w:val="0"/>
      <w:marBottom w:val="0"/>
      <w:divBdr>
        <w:top w:val="none" w:sz="0" w:space="0" w:color="auto"/>
        <w:left w:val="none" w:sz="0" w:space="0" w:color="auto"/>
        <w:bottom w:val="none" w:sz="0" w:space="0" w:color="auto"/>
        <w:right w:val="none" w:sz="0" w:space="0" w:color="auto"/>
      </w:divBdr>
    </w:div>
    <w:div w:id="384063183">
      <w:bodyDiv w:val="1"/>
      <w:marLeft w:val="0"/>
      <w:marRight w:val="0"/>
      <w:marTop w:val="0"/>
      <w:marBottom w:val="0"/>
      <w:divBdr>
        <w:top w:val="none" w:sz="0" w:space="0" w:color="auto"/>
        <w:left w:val="none" w:sz="0" w:space="0" w:color="auto"/>
        <w:bottom w:val="none" w:sz="0" w:space="0" w:color="auto"/>
        <w:right w:val="none" w:sz="0" w:space="0" w:color="auto"/>
      </w:divBdr>
    </w:div>
    <w:div w:id="1033727661">
      <w:bodyDiv w:val="1"/>
      <w:marLeft w:val="0"/>
      <w:marRight w:val="0"/>
      <w:marTop w:val="0"/>
      <w:marBottom w:val="0"/>
      <w:divBdr>
        <w:top w:val="none" w:sz="0" w:space="0" w:color="auto"/>
        <w:left w:val="none" w:sz="0" w:space="0" w:color="auto"/>
        <w:bottom w:val="none" w:sz="0" w:space="0" w:color="auto"/>
        <w:right w:val="none" w:sz="0" w:space="0" w:color="auto"/>
      </w:divBdr>
    </w:div>
    <w:div w:id="2032755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 NIKHIL  KUMAR</cp:lastModifiedBy>
  <cp:revision>3</cp:revision>
  <dcterms:created xsi:type="dcterms:W3CDTF">2025-06-14T04:08:00Z</dcterms:created>
  <dcterms:modified xsi:type="dcterms:W3CDTF">2025-06-14T04:17:00Z</dcterms:modified>
  <cp:category/>
</cp:coreProperties>
</file>